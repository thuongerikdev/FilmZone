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CD96" w14:textId="77777777" w:rsidR="0020318D" w:rsidRDefault="009B2A5E">
      <w:pPr>
        <w:pStyle w:val="Title"/>
        <w:jc w:val="center"/>
      </w:pPr>
      <w:r>
        <w:t>FilmZone — Next.js/React Native + .NET Clean Architecture (Integrated)</w:t>
      </w:r>
    </w:p>
    <w:p w14:paraId="0E34A0D4" w14:textId="77777777" w:rsidR="0020318D" w:rsidRDefault="009B2A5E">
      <w:pPr>
        <w:jc w:val="center"/>
      </w:pPr>
      <w:r>
        <w:t>Bản mô tả hợp nhất kiến trúc Web/Mobile (.NET Clean Architecture) và dịch vụ AI (FlaskAPI) trong một tài liệu.</w:t>
      </w:r>
    </w:p>
    <w:p w14:paraId="140A9460" w14:textId="77777777" w:rsidR="0020318D" w:rsidRDefault="009B2A5E">
      <w:pPr>
        <w:pStyle w:val="Heading1"/>
      </w:pPr>
      <w:r>
        <w:t>Sơ đồ tổng thể (tích hợp FlaskAPI)</w:t>
      </w:r>
    </w:p>
    <w:p w14:paraId="74EAD28E" w14:textId="77777777" w:rsidR="0020318D" w:rsidRDefault="009B2A5E">
      <w:pPr>
        <w:jc w:val="center"/>
      </w:pPr>
      <w:r>
        <w:rPr>
          <w:noProof/>
        </w:rPr>
        <w:drawing>
          <wp:inline distT="0" distB="0" distL="0" distR="0" wp14:anchorId="0B8DAFE8" wp14:editId="55A20A3B">
            <wp:extent cx="6217920" cy="57329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839d629-be96-4fd8-8dec-df88d75a7b3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573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8DD1" w14:textId="77777777" w:rsidR="0020318D" w:rsidRDefault="009B2A5E">
      <w:pPr>
        <w:pStyle w:val="Heading1"/>
      </w:pPr>
      <w:r>
        <w:lastRenderedPageBreak/>
        <w:t>1) Tổng quan</w:t>
      </w:r>
    </w:p>
    <w:p w14:paraId="63F96B0F" w14:textId="77777777" w:rsidR="0020318D" w:rsidRDefault="009B2A5E">
      <w:r>
        <w:t>Hệ thống gồm hai frontend: Next.js (Web, SSR/CSR) và React Native (Mobile), gọi .NET Backend tuân thủ Clean Architecture (API → ApplicationService → Domain; Infrastructure làm adapter). Redis (Upstash) dùng cho cache và hàng đợi; Elasticsearch (Elastic Cloud) cho tìm kiếm/full‑text và gợi ý; SQL Server chạy trên Fly.io với volume. Dịch vụ AI viết bằng Python (FlaskAPI) xử lý trích xuất phụ đề từ video và gợi ý phim. CI/CD: GitHub Actions → Docker → Fly.io.</w:t>
      </w:r>
    </w:p>
    <w:p w14:paraId="728CFA15" w14:textId="77777777" w:rsidR="0020318D" w:rsidRDefault="009B2A5E">
      <w:pPr>
        <w:pStyle w:val="Heading1"/>
      </w:pPr>
      <w:r>
        <w:t>2) Thành phần &amp; Vai trò</w:t>
      </w:r>
    </w:p>
    <w:p w14:paraId="2562FD74" w14:textId="77777777" w:rsidR="0020318D" w:rsidRDefault="009B2A5E">
      <w:r>
        <w:t>• Frontend (Next.js/React Native): SSR/CSR, React Query/SWR; Web dùng cookie HTTP‑only; Mobile dùng Bearer token + Secure Storage.</w:t>
      </w:r>
    </w:p>
    <w:p w14:paraId="61A20E80" w14:textId="77777777" w:rsidR="0020318D" w:rsidRDefault="009B2A5E">
      <w:r>
        <w:t>• .NET API Layer: Controllers/Endpoints, DTO Mapping, AuthN/Z, CORS, ProblemDetails; version hoá API (/v1).</w:t>
      </w:r>
    </w:p>
    <w:p w14:paraId="211329A8" w14:textId="77777777" w:rsidR="0020318D" w:rsidRDefault="009B2A5E">
      <w:r>
        <w:t>• ApplicationService (Use Cases): điều phối nghiệp vụ, validation, transaction boundary, phát Outbox event.</w:t>
      </w:r>
    </w:p>
    <w:p w14:paraId="7731CDBF" w14:textId="77777777" w:rsidR="0020318D" w:rsidRDefault="009B2A5E">
      <w:r>
        <w:t>• Domain Layer: Entities, Value Objects, Domain Events/Rules; aggregate Movie–Episode bảo toàn bất biến.</w:t>
      </w:r>
    </w:p>
    <w:p w14:paraId="4CAF0FAC" w14:textId="77777777" w:rsidR="0020318D" w:rsidRDefault="009B2A5E">
      <w:r>
        <w:t>• Infrastructure: EF Core/DbContext &amp; Repositories, Redis Cache Adapter, Elasticsearch Adapter, File Storage Adapter, Outbox Dispatcher.</w:t>
      </w:r>
    </w:p>
    <w:p w14:paraId="72F919EA" w14:textId="77777777" w:rsidR="0020318D" w:rsidRDefault="009B2A5E">
      <w:r>
        <w:t>• DB/Services: SQL Server (Fly.io, private network), Upstash Redis (TLS rediss://), Elastic Cloud (API Key), S3/Blob (media).</w:t>
      </w:r>
    </w:p>
    <w:p w14:paraId="59641D71" w14:textId="5CA405BA" w:rsidR="0020318D" w:rsidRDefault="009B2A5E">
      <w:r>
        <w:t>• FlaskAPI (Python): microservice AI cho phụ đề &amp; gợi ý</w:t>
      </w:r>
    </w:p>
    <w:p w14:paraId="70CA6691" w14:textId="77777777" w:rsidR="0020318D" w:rsidRDefault="009B2A5E">
      <w:pPr>
        <w:pStyle w:val="Heading1"/>
      </w:pPr>
      <w:r>
        <w:t>3) Luồng nghiệp vụ điển hình</w:t>
      </w:r>
    </w:p>
    <w:p w14:paraId="1FCDC5CF" w14:textId="77777777" w:rsidR="0020318D" w:rsidRDefault="009B2A5E">
      <w:pPr>
        <w:pStyle w:val="Heading2"/>
      </w:pPr>
      <w:r>
        <w:t>3.1 Thêm Episode</w:t>
      </w:r>
    </w:p>
    <w:p w14:paraId="342A56DD" w14:textId="77777777" w:rsidR="0020318D" w:rsidRDefault="009B2A5E">
      <w:r>
        <w:t>• UI (Next.js/React Native) gửi POST /api/movies/{id}/episodes (JSON; Web dùng cookie HTTP‑only).</w:t>
      </w:r>
    </w:p>
    <w:p w14:paraId="57532CC2" w14:textId="77777777" w:rsidR="0020318D" w:rsidRDefault="009B2A5E">
      <w:r>
        <w:t>• API map DTO → CreateEpisodeCommand, gọi Use Case.</w:t>
      </w:r>
    </w:p>
    <w:p w14:paraId="2CE8EB77" w14:textId="77777777" w:rsidR="0020318D" w:rsidRDefault="009B2A5E">
      <w:r>
        <w:t>• Use Case kiểm tra quy tắc domain (thứ tự season/episode, duration, trạng thái publish).</w:t>
      </w:r>
    </w:p>
    <w:p w14:paraId="7E9DF7AA" w14:textId="77777777" w:rsidR="0020318D" w:rsidRDefault="009B2A5E">
      <w:r>
        <w:t>• Use Case gọi IEpisodeRepository/IMovieRepository (EF Core) → ghi DB trong 1 transaction.</w:t>
      </w:r>
    </w:p>
    <w:p w14:paraId="0D3320E2" w14:textId="77777777" w:rsidR="0020318D" w:rsidRDefault="009B2A5E">
      <w:r>
        <w:t>• Phát Outbox event để index search/cache invalidation.</w:t>
      </w:r>
    </w:p>
    <w:p w14:paraId="7D8135C5" w14:textId="77777777" w:rsidR="0020318D" w:rsidRDefault="009B2A5E">
      <w:r>
        <w:t>• Trả 201 Created → Frontend cập nhật cache/state và điều hướng.</w:t>
      </w:r>
    </w:p>
    <w:p w14:paraId="60F8C532" w14:textId="77777777" w:rsidR="0020318D" w:rsidRDefault="009B2A5E">
      <w:pPr>
        <w:pStyle w:val="Heading2"/>
      </w:pPr>
      <w:r>
        <w:lastRenderedPageBreak/>
        <w:t>3.2 Tạo phụ đề tự động (FlaskAPI)</w:t>
      </w:r>
    </w:p>
    <w:p w14:paraId="42B1E81B" w14:textId="77777777" w:rsidR="0020318D" w:rsidRDefault="009B2A5E">
      <w:r>
        <w:t>• API .NET nhận yêu cầu tạo phụ đề → phát Outbox `SubtitleRequested` hoặc gọi thẳng FlaskAPI (tùy use case).</w:t>
      </w:r>
    </w:p>
    <w:p w14:paraId="3E221E96" w14:textId="77777777" w:rsidR="0020318D" w:rsidRDefault="009B2A5E">
      <w:r>
        <w:t>• FlaskAPI tải video (pre‑signed URL), FFmpeg trích audio → ASR (Whisper/faster‑whisper).</w:t>
      </w:r>
    </w:p>
    <w:p w14:paraId="3DFC44F9" w14:textId="77777777" w:rsidR="0020318D" w:rsidRDefault="009B2A5E">
      <w:r>
        <w:t>• (Tuỳ chọn) Diarization bằng pyannote.audio; chuẩn hoá dấu câu &amp; timestamp → sinh SRT/WebVTT + segments.json.</w:t>
      </w:r>
    </w:p>
    <w:p w14:paraId="11EECE31" w14:textId="77777777" w:rsidR="0020318D" w:rsidRDefault="009B2A5E">
      <w:r>
        <w:t>• Upload output lên Storage; ghi metadata vào DB/Elastic; FlaskAPI bắn webhook `SubtitleReady` về .NET hoặc cho phép client polling.</w:t>
      </w:r>
    </w:p>
    <w:p w14:paraId="1168D717" w14:textId="77777777" w:rsidR="0020318D" w:rsidRDefault="009B2A5E">
      <w:r>
        <w:t>• .NET cập nhật trạng thái và lưu URL phụ đề; Frontend hiển thị và cho phép bật subtitle.</w:t>
      </w:r>
    </w:p>
    <w:p w14:paraId="7E10440D" w14:textId="77777777" w:rsidR="0020318D" w:rsidRDefault="009B2A5E">
      <w:pPr>
        <w:pStyle w:val="Heading2"/>
      </w:pPr>
      <w:r>
        <w:t>3.3 Gợi ý phim (Hybrid)</w:t>
      </w:r>
    </w:p>
    <w:p w14:paraId="510F977D" w14:textId="77777777" w:rsidR="0020318D" w:rsidRDefault="009B2A5E">
      <w:r>
        <w:t>• Batch embedding: FlaskAPI tạo embedding từ title/genres/plot (sentence‑transformers) → index `dense_vector` vào Elasticsearch.</w:t>
      </w:r>
    </w:p>
    <w:p w14:paraId="5E337E7C" w14:textId="77777777" w:rsidR="0020318D" w:rsidRDefault="009B2A5E">
      <w:r>
        <w:t>• Realtime: API .NET gọi FlaskAPI /ai/recommendations (hoặc truy vấn ES trực tiếp) để lấy top‑K đề xuất; kết hợp tín hiệu hành vi (watch/like).</w:t>
      </w:r>
    </w:p>
    <w:p w14:paraId="78884059" w14:textId="77777777" w:rsidR="0020318D" w:rsidRDefault="009B2A5E">
      <w:r>
        <w:t>• Ghi feedback: client gửi /ai/feedback để cải thiện gợi ý; cache kết quả ngắn hạn bằng Redis.</w:t>
      </w:r>
    </w:p>
    <w:p w14:paraId="1E19865A" w14:textId="77777777" w:rsidR="0020318D" w:rsidRDefault="009B2A5E">
      <w:pPr>
        <w:pStyle w:val="Heading1"/>
      </w:pPr>
      <w:r>
        <w:t>4) API Contracts (trích yếu, gộp FlaskAPI)</w:t>
      </w:r>
    </w:p>
    <w:p w14:paraId="5443F373" w14:textId="77777777" w:rsidR="0020318D" w:rsidRDefault="009B2A5E">
      <w:r>
        <w:t>• .NET: POST /api/movies/{id}/episodes, GET /api/movies/{slug}, v.v…</w:t>
      </w:r>
    </w:p>
    <w:p w14:paraId="4DDF6AED" w14:textId="77777777" w:rsidR="0020318D" w:rsidRDefault="009B2A5E">
      <w:r>
        <w:t>• FlaskAPI:</w:t>
      </w:r>
    </w:p>
    <w:p w14:paraId="0F15F25F" w14:textId="77777777" w:rsidR="0020318D" w:rsidRDefault="009B2A5E">
      <w:r>
        <w:t>POST /ai/subtitles/jobs — tạo job phụ đề</w:t>
      </w:r>
    </w:p>
    <w:p w14:paraId="57FFEC0B" w14:textId="77777777" w:rsidR="0020318D" w:rsidRDefault="009B2A5E">
      <w:r>
        <w:br/>
        <w:t>Request JSON:</w:t>
      </w:r>
      <w:r>
        <w:br/>
        <w:t>{</w:t>
      </w:r>
      <w:r>
        <w:br/>
        <w:t xml:space="preserve">  "video_url": "https://.../movie.mp4",</w:t>
      </w:r>
      <w:r>
        <w:br/>
        <w:t xml:space="preserve">  "language": "auto",</w:t>
      </w:r>
      <w:r>
        <w:br/>
        <w:t xml:space="preserve">  "translate_to": "vi",</w:t>
      </w:r>
      <w:r>
        <w:br/>
        <w:t xml:space="preserve">  "diarize": true,</w:t>
      </w:r>
      <w:r>
        <w:br/>
        <w:t xml:space="preserve">  "output": ["srt","vtt","json"],</w:t>
      </w:r>
      <w:r>
        <w:br/>
        <w:t xml:space="preserve">  "webhook_url": "https://api.yourapp.com/ai/subtitles/callback"</w:t>
      </w:r>
      <w:r>
        <w:br/>
        <w:t>}</w:t>
      </w:r>
      <w:r>
        <w:br/>
      </w:r>
    </w:p>
    <w:p w14:paraId="100F516B" w14:textId="77777777" w:rsidR="0020318D" w:rsidRDefault="009B2A5E">
      <w:r>
        <w:t>GET /ai/subtitles/jobs/&lt;job_id&gt; — lấy trạng thái/kết quả</w:t>
      </w:r>
    </w:p>
    <w:p w14:paraId="36B32D2B" w14:textId="77777777" w:rsidR="0020318D" w:rsidRDefault="009B2A5E">
      <w:r>
        <w:lastRenderedPageBreak/>
        <w:t>POST /ai/recommendations — gợi ý theo movie/user/context</w:t>
      </w:r>
    </w:p>
    <w:p w14:paraId="12D8A669" w14:textId="77777777" w:rsidR="0020318D" w:rsidRDefault="009B2A5E">
      <w:r>
        <w:br/>
        <w:t>Request JSON:</w:t>
      </w:r>
      <w:r>
        <w:br/>
        <w:t>{</w:t>
      </w:r>
      <w:r>
        <w:br/>
        <w:t xml:space="preserve">  "current_movie_id": "mv_1024",</w:t>
      </w:r>
      <w:r>
        <w:br/>
        <w:t xml:space="preserve">  "user_id": "u_789",</w:t>
      </w:r>
      <w:r>
        <w:br/>
        <w:t xml:space="preserve">  "top_k": 10,</w:t>
      </w:r>
      <w:r>
        <w:br/>
        <w:t xml:space="preserve">  "filters": {"genres": ["action"]}</w:t>
      </w:r>
      <w:r>
        <w:br/>
        <w:t>}</w:t>
      </w:r>
      <w:r>
        <w:br/>
      </w:r>
    </w:p>
    <w:p w14:paraId="1C74D12E" w14:textId="77777777" w:rsidR="0020318D" w:rsidRDefault="009B2A5E">
      <w:pPr>
        <w:pStyle w:val="Heading1"/>
      </w:pPr>
      <w:r>
        <w:t>5) CI/CD (GitHub Actions → Docker → Fly.io)</w:t>
      </w:r>
    </w:p>
    <w:p w14:paraId="48898CAE" w14:textId="77777777" w:rsidR="0020318D" w:rsidRDefault="009B2A5E">
      <w:r>
        <w:t>• Build &amp; Test .NET (dotnet restore/build/test); Dockerize API; deploy với flyctl (`filmzone-api`).</w:t>
      </w:r>
    </w:p>
    <w:p w14:paraId="5FE6C72D" w14:textId="77777777" w:rsidR="0020318D" w:rsidRDefault="009B2A5E">
      <w:r>
        <w:t>• Build FlaskAPI (Docker, gunicorn/flask); deploy app Python với flyctl (`filmzone-ai`).</w:t>
      </w:r>
    </w:p>
    <w:p w14:paraId="3373ECA1" w14:textId="77777777" w:rsidR="0020318D" w:rsidRDefault="009B2A5E">
      <w:r>
        <w:t>• Secrets: FLY_API_TOKEN, CONNECTIONSTRINGS__DEFAULT, REDIS_URL, ELASTIC_URI, ELASTIC_API_KEY, STORAGE_*, ASR_MODEL…</w:t>
      </w:r>
    </w:p>
    <w:p w14:paraId="0149A9D2" w14:textId="77777777" w:rsidR="0020318D" w:rsidRDefault="009B2A5E">
      <w:r>
        <w:t>• SQL Server deploy riêng (`filmzone-sql`) với volume; API kết nối qua host nội bộ `filmzone-sql.internal:1433`.</w:t>
      </w:r>
    </w:p>
    <w:p w14:paraId="02047BCA" w14:textId="77777777" w:rsidR="0020318D" w:rsidRDefault="009B2A5E">
      <w:pPr>
        <w:pStyle w:val="Heading1"/>
      </w:pPr>
      <w:r>
        <w:t>6) Bảo mật &amp; Quan sát</w:t>
      </w:r>
    </w:p>
    <w:p w14:paraId="010DA517" w14:textId="77777777" w:rsidR="0020318D" w:rsidRDefault="009B2A5E">
      <w:r>
        <w:t>• Web: cookie HTTP‑only + SameSite; Mobile: Secure Storage + Bearer token + refresh rotation; CORS đúng origin.</w:t>
      </w:r>
    </w:p>
    <w:p w14:paraId="038324E2" w14:textId="77777777" w:rsidR="0020318D" w:rsidRDefault="009B2A5E">
      <w:r>
        <w:t>• Redis qua rediss:// (TLS). SQL Encrypt=True; Trust Server Certificate=True. Elastic dùng API Key, rotate định kỳ.</w:t>
      </w:r>
    </w:p>
    <w:p w14:paraId="592A9BCE" w14:textId="77777777" w:rsidR="0020318D" w:rsidRDefault="009B2A5E">
      <w:r>
        <w:t>• Webhook từ FlaskAPI ký HMAC (X‑Signature) và kiểm tra timestamp chống replay.</w:t>
      </w:r>
    </w:p>
    <w:p w14:paraId="52A821CD" w14:textId="77777777" w:rsidR="0020318D" w:rsidRDefault="009B2A5E">
      <w:r>
        <w:t>• Health endpoints: /health &amp; /ready; logging Serilog; tracing OpenTelemetry; metrics Prometheus.</w:t>
      </w:r>
    </w:p>
    <w:p w14:paraId="1725966F" w14:textId="77777777" w:rsidR="0020318D" w:rsidRDefault="009B2A5E">
      <w:pPr>
        <w:pStyle w:val="Heading1"/>
      </w:pPr>
      <w:r>
        <w:t>7) Checklist triển khai</w:t>
      </w:r>
    </w:p>
    <w:p w14:paraId="1808D573" w14:textId="77777777" w:rsidR="0020318D" w:rsidRDefault="009B2A5E">
      <w:r>
        <w:t>• Tạo 3 app Fly: filmzone-api (.NET), filmzone-sql (SQL + volume), filmzone-ai (FlaskAPI).</w:t>
      </w:r>
    </w:p>
    <w:p w14:paraId="25F16E4D" w14:textId="77777777" w:rsidR="0020318D" w:rsidRDefault="009B2A5E">
      <w:r>
        <w:t>• Thiết lập Upstash Redis và Elastic Cloud; lưu URI/API Key vào secrets.</w:t>
      </w:r>
    </w:p>
    <w:p w14:paraId="3A214B6D" w14:textId="77777777" w:rsidR="0020318D" w:rsidRDefault="009B2A5E">
      <w:r>
        <w:t>• Khai báo biến môi trường cho cả hai services (.NET &amp; Flask).</w:t>
      </w:r>
    </w:p>
    <w:p w14:paraId="3ADEAC88" w14:textId="566D26D9" w:rsidR="0020318D" w:rsidRDefault="009B2A5E">
      <w:r>
        <w:t>• Thêm Outbox dispatcher và worker; test webhook end‑to‑end cho phụ đề.</w:t>
      </w:r>
    </w:p>
    <w:sectPr w:rsidR="002031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B0A"/>
    <w:rsid w:val="0015074B"/>
    <w:rsid w:val="0020318D"/>
    <w:rsid w:val="0029639D"/>
    <w:rsid w:val="00326F90"/>
    <w:rsid w:val="0069746D"/>
    <w:rsid w:val="00910941"/>
    <w:rsid w:val="009B2A5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D153F7"/>
  <w14:defaultImageDpi w14:val="300"/>
  <w15:docId w15:val="{AE32705C-2F34-40C8-8BE5-511DAB59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Thưởng Nguyễn</cp:lastModifiedBy>
  <cp:revision>8</cp:revision>
  <dcterms:created xsi:type="dcterms:W3CDTF">2013-12-23T23:15:00Z</dcterms:created>
  <dcterms:modified xsi:type="dcterms:W3CDTF">2025-09-12T07:46:00Z</dcterms:modified>
  <cp:category/>
</cp:coreProperties>
</file>